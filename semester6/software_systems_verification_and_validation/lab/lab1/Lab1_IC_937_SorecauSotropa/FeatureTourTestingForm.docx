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C17A1" w14:textId="77777777" w:rsidR="001B3B2E" w:rsidRDefault="00000000">
      <w:pPr>
        <w:pStyle w:val="Heading1"/>
      </w:pPr>
      <w:r>
        <w:t>📝 Feature Tour Testing Assignment</w:t>
      </w:r>
    </w:p>
    <w:p w14:paraId="504334CF" w14:textId="77777777" w:rsidR="001B3B2E" w:rsidRDefault="00000000">
      <w:pPr>
        <w:pStyle w:val="Heading2"/>
      </w:pPr>
      <w:r>
        <w:t>📌 Objective</w:t>
      </w:r>
    </w:p>
    <w:p w14:paraId="3D4DC151" w14:textId="77777777" w:rsidR="001B3B2E" w:rsidRDefault="00000000">
      <w:r>
        <w:t>Perform a quick feature tour test to identify potential defects in the app.</w:t>
      </w:r>
    </w:p>
    <w:p w14:paraId="6AFE0B47" w14:textId="77777777" w:rsidR="001B3B2E" w:rsidRDefault="001B3B2E"/>
    <w:p w14:paraId="2F038E3E" w14:textId="77777777" w:rsidR="001B3B2E" w:rsidRDefault="00000000">
      <w:pPr>
        <w:pStyle w:val="Heading2"/>
      </w:pPr>
      <w:r>
        <w:t>Feature Tour Testing Table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1441"/>
        <w:gridCol w:w="1439"/>
        <w:gridCol w:w="1441"/>
        <w:gridCol w:w="1440"/>
        <w:gridCol w:w="1439"/>
        <w:gridCol w:w="1440"/>
      </w:tblGrid>
      <w:tr w:rsidR="001B3B2E" w14:paraId="693CA1EE" w14:textId="77777777">
        <w:tc>
          <w:tcPr>
            <w:tcW w:w="1440" w:type="dxa"/>
          </w:tcPr>
          <w:p w14:paraId="3674A648" w14:textId="77777777" w:rsidR="001B3B2E" w:rsidRDefault="00000000">
            <w:r>
              <w:t>Step No.</w:t>
            </w:r>
          </w:p>
        </w:tc>
        <w:tc>
          <w:tcPr>
            <w:tcW w:w="1439" w:type="dxa"/>
          </w:tcPr>
          <w:p w14:paraId="341BF61E" w14:textId="77777777" w:rsidR="001B3B2E" w:rsidRDefault="00000000">
            <w:r>
              <w:t>Action Taken</w:t>
            </w:r>
          </w:p>
        </w:tc>
        <w:tc>
          <w:tcPr>
            <w:tcW w:w="1441" w:type="dxa"/>
          </w:tcPr>
          <w:p w14:paraId="2FBDAE32" w14:textId="77777777" w:rsidR="001B3B2E" w:rsidRDefault="00000000">
            <w:r>
              <w:t>Expected Behavior</w:t>
            </w:r>
          </w:p>
        </w:tc>
        <w:tc>
          <w:tcPr>
            <w:tcW w:w="1440" w:type="dxa"/>
          </w:tcPr>
          <w:p w14:paraId="1AD09114" w14:textId="77777777" w:rsidR="001B3B2E" w:rsidRDefault="00000000">
            <w:r>
              <w:t>Actual Behavior</w:t>
            </w:r>
          </w:p>
        </w:tc>
        <w:tc>
          <w:tcPr>
            <w:tcW w:w="1439" w:type="dxa"/>
          </w:tcPr>
          <w:p w14:paraId="4E5A68BB" w14:textId="77777777" w:rsidR="001B3B2E" w:rsidRDefault="00000000">
            <w:r>
              <w:t>Test Result (Pass/Fail)</w:t>
            </w:r>
          </w:p>
        </w:tc>
        <w:tc>
          <w:tcPr>
            <w:tcW w:w="1440" w:type="dxa"/>
          </w:tcPr>
          <w:p w14:paraId="7D70BE2C" w14:textId="77777777" w:rsidR="001B3B2E" w:rsidRDefault="00000000">
            <w:r>
              <w:t>Issues &amp; Notes</w:t>
            </w:r>
          </w:p>
        </w:tc>
      </w:tr>
      <w:tr w:rsidR="001B3B2E" w14:paraId="796B516E" w14:textId="77777777">
        <w:tc>
          <w:tcPr>
            <w:tcW w:w="1440" w:type="dxa"/>
          </w:tcPr>
          <w:p w14:paraId="561D22B8" w14:textId="77777777" w:rsidR="001B3B2E" w:rsidRDefault="00000000">
            <w:r>
              <w:t>1️⃣</w:t>
            </w:r>
          </w:p>
        </w:tc>
        <w:tc>
          <w:tcPr>
            <w:tcW w:w="1439" w:type="dxa"/>
          </w:tcPr>
          <w:p w14:paraId="36C9BEF7" w14:textId="77777777" w:rsidR="001B3B2E" w:rsidRDefault="00000000">
            <w:r>
              <w:t>Start the CLI/App</w:t>
            </w:r>
          </w:p>
        </w:tc>
        <w:tc>
          <w:tcPr>
            <w:tcW w:w="1441" w:type="dxa"/>
          </w:tcPr>
          <w:p w14:paraId="74AFE690" w14:textId="77777777" w:rsidR="001B3B2E" w:rsidRDefault="00000000">
            <w:r>
              <w:t>The app starts and displays the menu</w:t>
            </w:r>
          </w:p>
        </w:tc>
        <w:tc>
          <w:tcPr>
            <w:tcW w:w="1440" w:type="dxa"/>
          </w:tcPr>
          <w:p w14:paraId="1B2D248A" w14:textId="77777777" w:rsidR="001B3B2E" w:rsidRDefault="00000000">
            <w:r>
              <w:t>✅ Menu appeared correctly</w:t>
            </w:r>
          </w:p>
        </w:tc>
        <w:tc>
          <w:tcPr>
            <w:tcW w:w="1439" w:type="dxa"/>
          </w:tcPr>
          <w:p w14:paraId="2DDF9049" w14:textId="77777777" w:rsidR="001B3B2E" w:rsidRDefault="00000000">
            <w:r>
              <w:t>✅ Pass</w:t>
            </w:r>
          </w:p>
        </w:tc>
        <w:tc>
          <w:tcPr>
            <w:tcW w:w="1440" w:type="dxa"/>
          </w:tcPr>
          <w:p w14:paraId="74AF054D" w14:textId="77777777" w:rsidR="001B3B2E" w:rsidRDefault="00000000">
            <w:r>
              <w:t>N/A</w:t>
            </w:r>
          </w:p>
        </w:tc>
      </w:tr>
      <w:tr w:rsidR="001B3B2E" w14:paraId="61E6BE27" w14:textId="77777777">
        <w:tc>
          <w:tcPr>
            <w:tcW w:w="1440" w:type="dxa"/>
          </w:tcPr>
          <w:p w14:paraId="251FEFE9" w14:textId="77777777" w:rsidR="001B3B2E" w:rsidRDefault="00000000">
            <w:r>
              <w:t>2️⃣</w:t>
            </w:r>
          </w:p>
        </w:tc>
        <w:tc>
          <w:tcPr>
            <w:tcW w:w="1439" w:type="dxa"/>
          </w:tcPr>
          <w:p w14:paraId="5543765D" w14:textId="31DA0D53" w:rsidR="001B3B2E" w:rsidRDefault="00554BB8">
            <w:r>
              <w:t>Start the CLI/APP</w:t>
            </w:r>
          </w:p>
        </w:tc>
        <w:tc>
          <w:tcPr>
            <w:tcW w:w="1441" w:type="dxa"/>
          </w:tcPr>
          <w:p w14:paraId="1820BAE2" w14:textId="2BD811B7" w:rsidR="001B3B2E" w:rsidRDefault="00554BB8">
            <w:r>
              <w:t>The app starts and displays the menu</w:t>
            </w:r>
          </w:p>
        </w:tc>
        <w:tc>
          <w:tcPr>
            <w:tcW w:w="1440" w:type="dxa"/>
          </w:tcPr>
          <w:p w14:paraId="3AAE3590" w14:textId="29FF2C97" w:rsidR="001B3B2E" w:rsidRDefault="00554BB8">
            <w:r>
              <w:t xml:space="preserve">A part of the menu </w:t>
            </w:r>
            <w:proofErr w:type="gramStart"/>
            <w:r>
              <w:t>appears</w:t>
            </w:r>
            <w:proofErr w:type="gramEnd"/>
            <w:r>
              <w:t xml:space="preserve"> and error messages are shown</w:t>
            </w:r>
          </w:p>
        </w:tc>
        <w:tc>
          <w:tcPr>
            <w:tcW w:w="1439" w:type="dxa"/>
          </w:tcPr>
          <w:p w14:paraId="48499766" w14:textId="3D5F417B" w:rsidR="001B3B2E" w:rsidRDefault="00554BB8">
            <w:r>
              <w:t>Fail</w:t>
            </w:r>
          </w:p>
        </w:tc>
        <w:tc>
          <w:tcPr>
            <w:tcW w:w="1440" w:type="dxa"/>
          </w:tcPr>
          <w:p w14:paraId="4A4205D6" w14:textId="0E89DE6C" w:rsidR="001B3B2E" w:rsidRDefault="00554BB8">
            <w:r>
              <w:t>N/A</w:t>
            </w:r>
          </w:p>
        </w:tc>
      </w:tr>
      <w:tr w:rsidR="001B3B2E" w14:paraId="731A7EC0" w14:textId="77777777">
        <w:tc>
          <w:tcPr>
            <w:tcW w:w="1440" w:type="dxa"/>
          </w:tcPr>
          <w:p w14:paraId="6C19CF15" w14:textId="77777777" w:rsidR="001B3B2E" w:rsidRDefault="00000000">
            <w:r>
              <w:t>3️⃣</w:t>
            </w:r>
          </w:p>
        </w:tc>
        <w:tc>
          <w:tcPr>
            <w:tcW w:w="1439" w:type="dxa"/>
          </w:tcPr>
          <w:p w14:paraId="352A4E91" w14:textId="5CA0ABCF" w:rsidR="001B3B2E" w:rsidRDefault="00554BB8">
            <w:r>
              <w:t xml:space="preserve">Add &amp; </w:t>
            </w:r>
            <w:proofErr w:type="gramStart"/>
            <w:r>
              <w:t>Show</w:t>
            </w:r>
            <w:proofErr w:type="gramEnd"/>
            <w:r>
              <w:t xml:space="preserve"> all students</w:t>
            </w:r>
          </w:p>
        </w:tc>
        <w:tc>
          <w:tcPr>
            <w:tcW w:w="1441" w:type="dxa"/>
          </w:tcPr>
          <w:p w14:paraId="3314E6EB" w14:textId="1E1D4F90" w:rsidR="001B3B2E" w:rsidRDefault="00554BB8">
            <w:r>
              <w:t xml:space="preserve">Add &amp; </w:t>
            </w:r>
            <w:proofErr w:type="gramStart"/>
            <w:r>
              <w:t>Show</w:t>
            </w:r>
            <w:proofErr w:type="gramEnd"/>
            <w:r>
              <w:t xml:space="preserve"> all students from the list</w:t>
            </w:r>
          </w:p>
        </w:tc>
        <w:tc>
          <w:tcPr>
            <w:tcW w:w="1440" w:type="dxa"/>
          </w:tcPr>
          <w:p w14:paraId="43EBA1D5" w14:textId="020AA061" w:rsidR="001B3B2E" w:rsidRDefault="00554BB8">
            <w:r>
              <w:t>After adding the shown list is empty</w:t>
            </w:r>
          </w:p>
        </w:tc>
        <w:tc>
          <w:tcPr>
            <w:tcW w:w="1439" w:type="dxa"/>
          </w:tcPr>
          <w:p w14:paraId="41AC47C3" w14:textId="7089CEEA" w:rsidR="001B3B2E" w:rsidRDefault="00554BB8">
            <w:r>
              <w:t>Fail</w:t>
            </w:r>
          </w:p>
        </w:tc>
        <w:tc>
          <w:tcPr>
            <w:tcW w:w="1440" w:type="dxa"/>
          </w:tcPr>
          <w:p w14:paraId="0949E673" w14:textId="11D5E798" w:rsidR="001B3B2E" w:rsidRDefault="00554BB8">
            <w:r>
              <w:t>N/A</w:t>
            </w:r>
          </w:p>
        </w:tc>
      </w:tr>
      <w:tr w:rsidR="001B3B2E" w14:paraId="6F49A203" w14:textId="77777777">
        <w:tc>
          <w:tcPr>
            <w:tcW w:w="1440" w:type="dxa"/>
          </w:tcPr>
          <w:p w14:paraId="5A7D75B3" w14:textId="77777777" w:rsidR="001B3B2E" w:rsidRDefault="00000000">
            <w:r>
              <w:t>4️⃣</w:t>
            </w:r>
          </w:p>
        </w:tc>
        <w:tc>
          <w:tcPr>
            <w:tcW w:w="1439" w:type="dxa"/>
          </w:tcPr>
          <w:p w14:paraId="1A1927E0" w14:textId="5330A1EA" w:rsidR="001B3B2E" w:rsidRDefault="00554BB8">
            <w:r>
              <w:t xml:space="preserve">Add Homework with start line bigger than </w:t>
            </w:r>
            <w:proofErr w:type="gramStart"/>
            <w:r>
              <w:t>dead line</w:t>
            </w:r>
            <w:proofErr w:type="gramEnd"/>
          </w:p>
        </w:tc>
        <w:tc>
          <w:tcPr>
            <w:tcW w:w="1441" w:type="dxa"/>
          </w:tcPr>
          <w:p w14:paraId="521B79AA" w14:textId="4339549D" w:rsidR="001B3B2E" w:rsidRDefault="00554BB8">
            <w:r>
              <w:t>Reject the homework</w:t>
            </w:r>
          </w:p>
        </w:tc>
        <w:tc>
          <w:tcPr>
            <w:tcW w:w="1440" w:type="dxa"/>
          </w:tcPr>
          <w:p w14:paraId="03175EEE" w14:textId="79E8D51B" w:rsidR="00554BB8" w:rsidRDefault="00554BB8">
            <w:r>
              <w:t>Reject the homework but it shows a success message</w:t>
            </w:r>
          </w:p>
        </w:tc>
        <w:tc>
          <w:tcPr>
            <w:tcW w:w="1439" w:type="dxa"/>
          </w:tcPr>
          <w:p w14:paraId="32A180B7" w14:textId="463F52B3" w:rsidR="001B3B2E" w:rsidRDefault="00554BB8">
            <w:r>
              <w:t>Pass</w:t>
            </w:r>
          </w:p>
        </w:tc>
        <w:tc>
          <w:tcPr>
            <w:tcW w:w="1440" w:type="dxa"/>
          </w:tcPr>
          <w:p w14:paraId="78D3C56B" w14:textId="27FF356A" w:rsidR="001B3B2E" w:rsidRDefault="00554BB8">
            <w:r>
              <w:t>N/A</w:t>
            </w:r>
          </w:p>
        </w:tc>
      </w:tr>
    </w:tbl>
    <w:p w14:paraId="76D94EF0" w14:textId="77777777" w:rsidR="00684483" w:rsidRDefault="00684483"/>
    <w:sectPr w:rsidR="00684483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3B2E"/>
    <w:rsid w:val="001B3B2E"/>
    <w:rsid w:val="00554BB8"/>
    <w:rsid w:val="00684483"/>
    <w:rsid w:val="00EF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D223"/>
  <w15:docId w15:val="{11B224F6-E597-41CD-BDBE-6CF2A07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618BF"/>
  </w:style>
  <w:style w:type="character" w:customStyle="1" w:styleId="FooterChar">
    <w:name w:val="Footer Char"/>
    <w:basedOn w:val="DefaultParagraphFont"/>
    <w:link w:val="Footer"/>
    <w:uiPriority w:val="99"/>
    <w:qFormat/>
    <w:rsid w:val="00E618BF"/>
  </w:style>
  <w:style w:type="character" w:customStyle="1" w:styleId="Heading1Char">
    <w:name w:val="Heading 1 Char"/>
    <w:basedOn w:val="DefaultParagraphFont"/>
    <w:link w:val="Heading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A1D8D"/>
  </w:style>
  <w:style w:type="character" w:customStyle="1" w:styleId="BodyText2Char">
    <w:name w:val="Body Text 2 Char"/>
    <w:basedOn w:val="DefaultParagraphFont"/>
    <w:link w:val="BodyText2"/>
    <w:uiPriority w:val="99"/>
    <w:qFormat/>
    <w:rsid w:val="00AA1D8D"/>
  </w:style>
  <w:style w:type="character" w:customStyle="1" w:styleId="BodyText3Char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FC693F"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contextualSpacing/>
    </w:pPr>
  </w:style>
  <w:style w:type="paragraph" w:styleId="ListBullet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326F90"/>
    <w:pPr>
      <w:contextualSpacing/>
    </w:pPr>
  </w:style>
  <w:style w:type="paragraph" w:styleId="ListBullet2">
    <w:name w:val="List Bullet 2"/>
    <w:basedOn w:val="Normal"/>
    <w:uiPriority w:val="99"/>
    <w:unhideWhenUsed/>
    <w:qFormat/>
    <w:rsid w:val="00326F90"/>
    <w:pPr>
      <w:contextualSpacing/>
    </w:pPr>
  </w:style>
  <w:style w:type="paragraph" w:styleId="ListNumber">
    <w:name w:val="List Number"/>
    <w:basedOn w:val="Normal"/>
    <w:uiPriority w:val="99"/>
    <w:unhideWhenUsed/>
    <w:qFormat/>
    <w:rsid w:val="00326F90"/>
    <w:pPr>
      <w:contextualSpacing/>
    </w:pPr>
  </w:style>
  <w:style w:type="paragraph" w:styleId="ListNumber2">
    <w:name w:val="List Number 2"/>
    <w:basedOn w:val="Normal"/>
    <w:uiPriority w:val="99"/>
    <w:unhideWhenUsed/>
    <w:qFormat/>
    <w:rsid w:val="0029639D"/>
    <w:pPr>
      <w:contextualSpacing/>
    </w:pPr>
  </w:style>
  <w:style w:type="paragraph" w:styleId="ListNumber3">
    <w:name w:val="List Number 3"/>
    <w:basedOn w:val="Normal"/>
    <w:uiPriority w:val="99"/>
    <w:unhideWhenUsed/>
    <w:qFormat/>
    <w:rsid w:val="0029639D"/>
    <w:pPr>
      <w:contextualSpacing/>
    </w:pPr>
  </w:style>
  <w:style w:type="paragraph" w:styleId="ListContinue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KONSTANTINOS-RAFAEL ȘOTROPA</cp:lastModifiedBy>
  <cp:revision>3</cp:revision>
  <dcterms:created xsi:type="dcterms:W3CDTF">2013-12-23T23:15:00Z</dcterms:created>
  <dcterms:modified xsi:type="dcterms:W3CDTF">2025-02-24T15:49:00Z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